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宋体" w:hAnsi="宋体"/>
          <w:color w:val="000000"/>
        </w:rPr>
        <w:t>用户手册编写-考试测试1模拟试卷</w:t>
      </w:r>
    </w:p>
    <w:p>
      <w:r>
        <w:t>考试时间：</w:t>
      </w:r>
      <w:r>
        <w:t>2024-03-20 12:00-20:00</w:t>
      </w:r>
      <w:r>
        <w:br/>
      </w:r>
      <w:r>
        <w:t>总分：20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t>总分</w:t>
            </w:r>
          </w:p>
        </w:tc>
        <w:tc>
          <w:tcPr>
            <w:tcW w:type="dxa" w:w="720"/>
          </w:tcPr>
          <w:p/>
        </w:tc>
      </w:tr>
    </w:tbl>
    <w:p>
      <w:r>
        <w:t>一、单选题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题号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答案</w:t>
            </w:r>
          </w:p>
        </w:tc>
        <w:tc>
          <w:tcPr>
            <w:tcW w:type="dxa" w:w="4320"/>
          </w:tcPr>
          <w:p/>
        </w:tc>
      </w:tr>
    </w:tbl>
    <w:p>
      <w:r>
        <w:t>1. DDos的常见攻击手段不包括（）？（10分）</w:t>
      </w:r>
    </w:p>
    <w:p>
      <w:pPr>
        <w:ind w:left="400"/>
      </w:pPr>
      <w:r>
        <w:t>A、流量带宽消耗</w:t>
      </w:r>
      <w:r>
        <w:br/>
      </w:r>
      <w:r>
        <w:t>B、挖断该企业的网络光纤</w:t>
      </w:r>
      <w:r>
        <w:br/>
      </w:r>
      <w:r>
        <w:t>C、主机资源消耗</w:t>
      </w:r>
      <w:r>
        <w:br/>
      </w:r>
      <w:r>
        <w:t>D、利用拒绝服务漏洞攻击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t>总分</w:t>
            </w:r>
          </w:p>
        </w:tc>
        <w:tc>
          <w:tcPr>
            <w:tcW w:type="dxa" w:w="720"/>
          </w:tcPr>
          <w:p/>
        </w:tc>
      </w:tr>
    </w:tbl>
    <w:p>
      <w:r>
        <w:t>二、多选题（少选得一半分）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题号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答案</w:t>
            </w:r>
          </w:p>
        </w:tc>
        <w:tc>
          <w:tcPr>
            <w:tcW w:type="dxa" w:w="4320"/>
          </w:tcPr>
          <w:p/>
        </w:tc>
      </w:tr>
    </w:tbl>
    <w:p>
      <w:r>
        <w:t>2. 以下哪些语言是WEB最常使用的脚本语言？（10分）</w:t>
      </w:r>
    </w:p>
    <w:p>
      <w:pPr>
        <w:ind w:left="400"/>
      </w:pPr>
      <w:r>
        <w:t>A、Php</w:t>
      </w:r>
      <w:r>
        <w:br/>
      </w:r>
      <w:r>
        <w:t>B、Aspx</w:t>
      </w:r>
      <w:r>
        <w:br/>
      </w:r>
      <w:r>
        <w:t>C、Java</w:t>
      </w:r>
      <w:r>
        <w:br/>
      </w:r>
      <w:r>
        <w:t>D、Assembly Language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